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20" w:rsidRPr="00EB5DD7" w:rsidRDefault="00E8205A">
      <w:pPr>
        <w:pStyle w:val="Ttulo"/>
        <w:rPr>
          <w:sz w:val="28"/>
          <w:szCs w:val="36"/>
        </w:rPr>
      </w:pPr>
      <w:r w:rsidRPr="00EB5DD7">
        <w:rPr>
          <w:sz w:val="28"/>
          <w:szCs w:val="36"/>
        </w:rPr>
        <w:t>Akiilh Anderson Ribeiro de Oliveira</w:t>
      </w:r>
    </w:p>
    <w:p w:rsidR="00EB5DD7" w:rsidRPr="00EB5DD7" w:rsidRDefault="00EB5DD7">
      <w:pPr>
        <w:pStyle w:val="Ttulo1"/>
        <w:rPr>
          <w:rFonts w:asciiTheme="minorHAnsi" w:hAnsiTheme="minorHAnsi"/>
          <w:b w:val="0"/>
          <w:color w:val="000000" w:themeColor="text1"/>
          <w:sz w:val="22"/>
        </w:rPr>
      </w:pP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Rua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Valadares, 95 - CEP 02805-070 </w:t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Freguesia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do Ó - São Paulo 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t>–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SP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br/>
      </w:r>
      <w:r w:rsidRPr="00EB5DD7">
        <w:rPr>
          <w:rFonts w:asciiTheme="minorHAnsi" w:hAnsiTheme="minorHAnsi"/>
          <w:b w:val="0"/>
          <w:color w:val="000000" w:themeColor="text1"/>
          <w:sz w:val="18"/>
        </w:rPr>
        <w:t>Tel: (11) 96420-7694 (</w:t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recados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) (11)96366-8717 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t>–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PCD</w:t>
      </w:r>
      <w:r w:rsidRPr="00EB5DD7">
        <w:rPr>
          <w:rFonts w:asciiTheme="minorHAnsi" w:hAnsiTheme="minorHAnsi"/>
          <w:b w:val="0"/>
          <w:color w:val="000000" w:themeColor="text1"/>
          <w:sz w:val="18"/>
        </w:rPr>
        <w:br/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Sexo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: </w:t>
      </w:r>
      <w:proofErr w:type="spellStart"/>
      <w:r w:rsidRPr="00EB5DD7">
        <w:rPr>
          <w:rFonts w:asciiTheme="minorHAnsi" w:hAnsiTheme="minorHAnsi"/>
          <w:b w:val="0"/>
          <w:color w:val="000000" w:themeColor="text1"/>
          <w:sz w:val="18"/>
        </w:rPr>
        <w:t>Masculino</w:t>
      </w:r>
      <w:proofErr w:type="spellEnd"/>
      <w:r w:rsidRPr="00EB5DD7">
        <w:rPr>
          <w:rFonts w:asciiTheme="minorHAnsi" w:hAnsiTheme="minorHAnsi"/>
          <w:b w:val="0"/>
          <w:color w:val="000000" w:themeColor="text1"/>
          <w:sz w:val="18"/>
        </w:rPr>
        <w:t xml:space="preserve"> - Email: akiilh@hotmail.com </w:t>
      </w:r>
    </w:p>
    <w:p w:rsidR="004D6E20" w:rsidRPr="00EB5DD7" w:rsidRDefault="00EB5DD7">
      <w:pPr>
        <w:pStyle w:val="Ttulo1"/>
        <w:rPr>
          <w:sz w:val="20"/>
        </w:rPr>
      </w:pPr>
      <w:proofErr w:type="spellStart"/>
      <w:r w:rsidRPr="00EB5DD7">
        <w:rPr>
          <w:sz w:val="20"/>
        </w:rPr>
        <w:t>O</w:t>
      </w:r>
      <w:r w:rsidR="00E8205A" w:rsidRPr="00EB5DD7">
        <w:rPr>
          <w:sz w:val="20"/>
        </w:rPr>
        <w:t>bjetivo</w:t>
      </w:r>
      <w:proofErr w:type="spellEnd"/>
      <w:r w:rsidR="00E8205A" w:rsidRPr="00EB5DD7">
        <w:rPr>
          <w:sz w:val="20"/>
        </w:rPr>
        <w:t xml:space="preserve"> </w:t>
      </w:r>
      <w:proofErr w:type="spellStart"/>
      <w:r w:rsidR="00E8205A" w:rsidRPr="00EB5DD7">
        <w:rPr>
          <w:sz w:val="20"/>
        </w:rPr>
        <w:t>Profissional</w:t>
      </w:r>
      <w:proofErr w:type="spellEnd"/>
    </w:p>
    <w:p w:rsidR="004D6E20" w:rsidRPr="00EB5DD7" w:rsidRDefault="00E8205A">
      <w:pPr>
        <w:rPr>
          <w:sz w:val="18"/>
        </w:rPr>
      </w:pPr>
      <w:proofErr w:type="spellStart"/>
      <w:r w:rsidRPr="00EB5DD7">
        <w:rPr>
          <w:sz w:val="18"/>
        </w:rPr>
        <w:t>Aspiro</w:t>
      </w:r>
      <w:proofErr w:type="spellEnd"/>
      <w:r w:rsidRPr="00EB5DD7">
        <w:rPr>
          <w:sz w:val="18"/>
        </w:rPr>
        <w:t xml:space="preserve"> a </w:t>
      </w:r>
      <w:proofErr w:type="spellStart"/>
      <w:r w:rsidRPr="00EB5DD7">
        <w:rPr>
          <w:sz w:val="18"/>
        </w:rPr>
        <w:t>uma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posição</w:t>
      </w:r>
      <w:proofErr w:type="spellEnd"/>
      <w:r w:rsidRPr="00EB5DD7">
        <w:rPr>
          <w:sz w:val="18"/>
        </w:rPr>
        <w:t xml:space="preserve"> de Analista de Redes ou Analista de Infraestrutura em Nuvem, onde posso aplicar minha experiência em redes, infraestrutura e segurança da informação, com foco em ambientes </w:t>
      </w:r>
      <w:r w:rsidRPr="00EB5DD7">
        <w:rPr>
          <w:sz w:val="18"/>
        </w:rPr>
        <w:t xml:space="preserve">Azure, </w:t>
      </w:r>
      <w:proofErr w:type="spellStart"/>
      <w:r w:rsidRPr="00EB5DD7">
        <w:rPr>
          <w:sz w:val="18"/>
        </w:rPr>
        <w:t>monitoramento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redes</w:t>
      </w:r>
      <w:proofErr w:type="spellEnd"/>
      <w:r w:rsidR="00295275" w:rsidRPr="00EB5DD7">
        <w:rPr>
          <w:sz w:val="18"/>
        </w:rPr>
        <w:t>,</w:t>
      </w:r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gerenciamento</w:t>
      </w:r>
      <w:proofErr w:type="spellEnd"/>
      <w:r w:rsidRPr="00EB5DD7">
        <w:rPr>
          <w:sz w:val="18"/>
        </w:rPr>
        <w:t xml:space="preserve"> </w:t>
      </w:r>
      <w:r w:rsidR="00295275" w:rsidRPr="00EB5DD7">
        <w:rPr>
          <w:sz w:val="18"/>
        </w:rPr>
        <w:t xml:space="preserve">de </w:t>
      </w:r>
      <w:proofErr w:type="spellStart"/>
      <w:r w:rsidR="00295275" w:rsidRPr="00EB5DD7">
        <w:rPr>
          <w:sz w:val="18"/>
        </w:rPr>
        <w:t>politicas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segurança</w:t>
      </w:r>
      <w:proofErr w:type="spellEnd"/>
      <w:r w:rsidR="00295275" w:rsidRPr="00EB5DD7">
        <w:rPr>
          <w:sz w:val="18"/>
        </w:rPr>
        <w:t xml:space="preserve"> </w:t>
      </w:r>
      <w:proofErr w:type="spellStart"/>
      <w:r w:rsidR="00FF63ED" w:rsidRPr="00EB5DD7">
        <w:rPr>
          <w:sz w:val="18"/>
        </w:rPr>
        <w:t>corporativa</w:t>
      </w:r>
      <w:proofErr w:type="spellEnd"/>
      <w:r w:rsidRPr="00EB5DD7">
        <w:rPr>
          <w:sz w:val="18"/>
        </w:rPr>
        <w:t>.</w:t>
      </w:r>
    </w:p>
    <w:p w:rsidR="004D6E20" w:rsidRPr="00EB5DD7" w:rsidRDefault="00E8205A">
      <w:pPr>
        <w:pStyle w:val="Ttulo1"/>
        <w:rPr>
          <w:sz w:val="20"/>
        </w:rPr>
      </w:pPr>
      <w:proofErr w:type="spellStart"/>
      <w:r w:rsidRPr="00EB5DD7">
        <w:rPr>
          <w:sz w:val="20"/>
        </w:rPr>
        <w:t>Formação</w:t>
      </w:r>
      <w:proofErr w:type="spellEnd"/>
      <w:r w:rsidRPr="00EB5DD7">
        <w:rPr>
          <w:sz w:val="20"/>
        </w:rPr>
        <w:t xml:space="preserve"> </w:t>
      </w:r>
      <w:proofErr w:type="spellStart"/>
      <w:r w:rsidRPr="00EB5DD7">
        <w:rPr>
          <w:sz w:val="20"/>
        </w:rPr>
        <w:t>Acadêmica</w:t>
      </w:r>
      <w:proofErr w:type="spellEnd"/>
    </w:p>
    <w:p w:rsidR="004D6E20" w:rsidRPr="00EB5DD7" w:rsidRDefault="00E8205A">
      <w:pPr>
        <w:rPr>
          <w:sz w:val="18"/>
        </w:rPr>
      </w:pPr>
      <w:proofErr w:type="spellStart"/>
      <w:r w:rsidRPr="00EB5DD7">
        <w:rPr>
          <w:sz w:val="18"/>
        </w:rPr>
        <w:t>Bacharelado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em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Sistemas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Informação</w:t>
      </w:r>
      <w:proofErr w:type="spellEnd"/>
      <w:r w:rsidR="00EB5DD7" w:rsidRPr="00EB5DD7">
        <w:rPr>
          <w:sz w:val="18"/>
        </w:rPr>
        <w:t xml:space="preserve"> - </w:t>
      </w:r>
      <w:proofErr w:type="spellStart"/>
      <w:r w:rsidRPr="00EB5DD7">
        <w:rPr>
          <w:sz w:val="18"/>
        </w:rPr>
        <w:t>Faculdade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Sumaré</w:t>
      </w:r>
      <w:proofErr w:type="spellEnd"/>
      <w:r w:rsidRPr="00EB5DD7">
        <w:rPr>
          <w:sz w:val="18"/>
        </w:rPr>
        <w:t xml:space="preserve"> - São Paulo, SP – 2018</w:t>
      </w:r>
    </w:p>
    <w:p w:rsidR="004D6E20" w:rsidRPr="00EB5DD7" w:rsidRDefault="00E8205A">
      <w:pPr>
        <w:pStyle w:val="Ttulo1"/>
        <w:rPr>
          <w:sz w:val="20"/>
        </w:rPr>
      </w:pPr>
      <w:proofErr w:type="spellStart"/>
      <w:r w:rsidRPr="00EB5DD7">
        <w:rPr>
          <w:sz w:val="20"/>
        </w:rPr>
        <w:t>Experiência</w:t>
      </w:r>
      <w:proofErr w:type="spellEnd"/>
      <w:r w:rsidRPr="00EB5DD7">
        <w:rPr>
          <w:sz w:val="20"/>
        </w:rPr>
        <w:t xml:space="preserve"> </w:t>
      </w:r>
      <w:proofErr w:type="spellStart"/>
      <w:r w:rsidRPr="00EB5DD7">
        <w:rPr>
          <w:sz w:val="20"/>
        </w:rPr>
        <w:t>Profissional</w:t>
      </w:r>
      <w:proofErr w:type="spellEnd"/>
    </w:p>
    <w:p w:rsidR="004D6E20" w:rsidRPr="00EB5DD7" w:rsidRDefault="00E8205A">
      <w:pPr>
        <w:pStyle w:val="Ttulo2"/>
        <w:rPr>
          <w:sz w:val="20"/>
        </w:rPr>
      </w:pPr>
      <w:r w:rsidRPr="00EB5DD7">
        <w:rPr>
          <w:sz w:val="20"/>
        </w:rPr>
        <w:t>Analista de Suporte Pleno (Ponto Focal)</w:t>
      </w:r>
    </w:p>
    <w:p w:rsidR="004D6E20" w:rsidRPr="00EB5DD7" w:rsidRDefault="00E8205A">
      <w:pPr>
        <w:rPr>
          <w:sz w:val="18"/>
        </w:rPr>
      </w:pPr>
      <w:r w:rsidRPr="00EB5DD7">
        <w:rPr>
          <w:sz w:val="18"/>
        </w:rPr>
        <w:t>Premier Quality (</w:t>
      </w:r>
      <w:r w:rsidRPr="00EB5DD7">
        <w:rPr>
          <w:sz w:val="18"/>
        </w:rPr>
        <w:t>03/2019 - Presente</w:t>
      </w:r>
      <w:proofErr w:type="gramStart"/>
      <w:r w:rsidRPr="00EB5DD7">
        <w:rPr>
          <w:sz w:val="18"/>
        </w:rPr>
        <w:t>)</w:t>
      </w:r>
      <w:proofErr w:type="gramEnd"/>
      <w:r w:rsidRPr="00EB5DD7">
        <w:rPr>
          <w:sz w:val="18"/>
        </w:rPr>
        <w:br/>
        <w:t>Projetos: PROTEGE, HONDA, Brasil Brokers, Abyara, Credmorar e Desenrola</w:t>
      </w:r>
    </w:p>
    <w:p w:rsidR="004D6E20" w:rsidRPr="00EB5DD7" w:rsidRDefault="00E8205A">
      <w:pPr>
        <w:rPr>
          <w:sz w:val="18"/>
        </w:rPr>
      </w:pPr>
      <w:r w:rsidRPr="00EB5DD7">
        <w:rPr>
          <w:sz w:val="18"/>
        </w:rPr>
        <w:t xml:space="preserve">- </w:t>
      </w:r>
      <w:proofErr w:type="spellStart"/>
      <w:r w:rsidR="000C22BE">
        <w:rPr>
          <w:sz w:val="18"/>
        </w:rPr>
        <w:t>G</w:t>
      </w:r>
      <w:r w:rsidRPr="00EB5DD7">
        <w:rPr>
          <w:sz w:val="18"/>
        </w:rPr>
        <w:t>estão</w:t>
      </w:r>
      <w:proofErr w:type="spellEnd"/>
      <w:r w:rsidR="000C22BE">
        <w:rPr>
          <w:sz w:val="18"/>
        </w:rPr>
        <w:t xml:space="preserve"> de </w:t>
      </w:r>
      <w:proofErr w:type="spellStart"/>
      <w:r w:rsidR="000C22BE">
        <w:rPr>
          <w:sz w:val="18"/>
        </w:rPr>
        <w:t>políticas</w:t>
      </w:r>
      <w:proofErr w:type="spellEnd"/>
      <w:r w:rsidR="000C22BE">
        <w:rPr>
          <w:sz w:val="18"/>
        </w:rPr>
        <w:t xml:space="preserve"> e </w:t>
      </w:r>
      <w:proofErr w:type="spellStart"/>
      <w:proofErr w:type="gramStart"/>
      <w:r w:rsidR="000C22BE">
        <w:rPr>
          <w:sz w:val="18"/>
        </w:rPr>
        <w:t>recursos</w:t>
      </w:r>
      <w:proofErr w:type="spellEnd"/>
      <w:r w:rsidR="000C22BE">
        <w:rPr>
          <w:sz w:val="18"/>
        </w:rPr>
        <w:t xml:space="preserve"> </w:t>
      </w:r>
      <w:r w:rsidRPr="00EB5DD7">
        <w:rPr>
          <w:sz w:val="18"/>
        </w:rPr>
        <w:t xml:space="preserve"> Office</w:t>
      </w:r>
      <w:proofErr w:type="gramEnd"/>
      <w:r w:rsidRPr="00EB5DD7">
        <w:rPr>
          <w:sz w:val="18"/>
        </w:rPr>
        <w:t xml:space="preserve"> 365 </w:t>
      </w:r>
      <w:r w:rsidR="001212D4">
        <w:rPr>
          <w:sz w:val="18"/>
        </w:rPr>
        <w:t xml:space="preserve">e </w:t>
      </w:r>
      <w:proofErr w:type="spellStart"/>
      <w:r w:rsidR="001212D4">
        <w:rPr>
          <w:sz w:val="18"/>
        </w:rPr>
        <w:t>atuando</w:t>
      </w:r>
      <w:proofErr w:type="spellEnd"/>
      <w:r w:rsidR="001212D4">
        <w:rPr>
          <w:sz w:val="18"/>
        </w:rPr>
        <w:t xml:space="preserve"> </w:t>
      </w:r>
      <w:proofErr w:type="spellStart"/>
      <w:r w:rsidRPr="00EB5DD7">
        <w:rPr>
          <w:sz w:val="18"/>
        </w:rPr>
        <w:t>e</w:t>
      </w:r>
      <w:r w:rsidR="000C22BE">
        <w:rPr>
          <w:sz w:val="18"/>
        </w:rPr>
        <w:t>m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plataformas</w:t>
      </w:r>
      <w:proofErr w:type="spellEnd"/>
      <w:r w:rsidR="001212D4">
        <w:rPr>
          <w:sz w:val="18"/>
        </w:rPr>
        <w:t xml:space="preserve"> </w:t>
      </w:r>
      <w:proofErr w:type="spellStart"/>
      <w:r w:rsidR="001212D4">
        <w:rPr>
          <w:sz w:val="18"/>
        </w:rPr>
        <w:t>como</w:t>
      </w:r>
      <w:proofErr w:type="spellEnd"/>
      <w:r w:rsidR="001212D4">
        <w:rPr>
          <w:sz w:val="18"/>
        </w:rPr>
        <w:t>:</w:t>
      </w:r>
      <w:r w:rsidR="001212D4">
        <w:rPr>
          <w:sz w:val="18"/>
        </w:rPr>
        <w:br/>
      </w:r>
      <w:r w:rsidRPr="00EB5DD7">
        <w:rPr>
          <w:sz w:val="18"/>
        </w:rPr>
        <w:t xml:space="preserve"> </w:t>
      </w:r>
      <w:r w:rsidR="000C22BE">
        <w:rPr>
          <w:sz w:val="18"/>
        </w:rPr>
        <w:t xml:space="preserve">Cloud Azure AD, </w:t>
      </w:r>
      <w:r w:rsidR="00295275" w:rsidRPr="00EB5DD7">
        <w:rPr>
          <w:sz w:val="18"/>
        </w:rPr>
        <w:t xml:space="preserve"> </w:t>
      </w:r>
      <w:r w:rsidR="001212D4" w:rsidRPr="00EB5DD7">
        <w:rPr>
          <w:sz w:val="18"/>
        </w:rPr>
        <w:t>PIM-Intune</w:t>
      </w:r>
      <w:r w:rsidR="001212D4">
        <w:rPr>
          <w:sz w:val="18"/>
        </w:rPr>
        <w:t>,</w:t>
      </w:r>
      <w:r w:rsidR="001212D4" w:rsidRPr="00EB5DD7">
        <w:rPr>
          <w:sz w:val="18"/>
        </w:rPr>
        <w:t xml:space="preserve"> Service Desk, </w:t>
      </w:r>
      <w:proofErr w:type="spellStart"/>
      <w:r w:rsidR="001212D4" w:rsidRPr="00EB5DD7">
        <w:rPr>
          <w:sz w:val="18"/>
        </w:rPr>
        <w:t>ServiceNow</w:t>
      </w:r>
      <w:proofErr w:type="spellEnd"/>
      <w:r w:rsidR="001212D4">
        <w:rPr>
          <w:sz w:val="18"/>
        </w:rPr>
        <w:t xml:space="preserve"> </w:t>
      </w:r>
      <w:r w:rsidR="00295275" w:rsidRPr="00EB5DD7">
        <w:rPr>
          <w:sz w:val="18"/>
        </w:rPr>
        <w:t>e SCCM</w:t>
      </w:r>
      <w:r w:rsidR="00E113F0">
        <w:rPr>
          <w:sz w:val="18"/>
        </w:rPr>
        <w:t>.</w:t>
      </w:r>
      <w:r w:rsidRPr="00EB5DD7">
        <w:rPr>
          <w:sz w:val="18"/>
        </w:rPr>
        <w:br/>
      </w:r>
      <w:r w:rsidRPr="00EB5DD7">
        <w:rPr>
          <w:sz w:val="18"/>
        </w:rPr>
        <w:t xml:space="preserve">- </w:t>
      </w:r>
      <w:proofErr w:type="spellStart"/>
      <w:r w:rsidRPr="00EB5DD7">
        <w:rPr>
          <w:sz w:val="18"/>
        </w:rPr>
        <w:t>Configuração</w:t>
      </w:r>
      <w:proofErr w:type="spellEnd"/>
      <w:r w:rsidRPr="00EB5DD7">
        <w:rPr>
          <w:sz w:val="18"/>
        </w:rPr>
        <w:t xml:space="preserve"> de equipamentos de rede (switches), servidores de impressão, e servidores de backup de fitas.</w:t>
      </w:r>
      <w:r w:rsidRPr="00EB5DD7">
        <w:rPr>
          <w:sz w:val="18"/>
        </w:rPr>
        <w:br/>
        <w:t xml:space="preserve">- Gerenciamento de redes </w:t>
      </w:r>
      <w:proofErr w:type="gramStart"/>
      <w:r w:rsidRPr="00EB5DD7">
        <w:rPr>
          <w:sz w:val="18"/>
        </w:rPr>
        <w:t>locais,</w:t>
      </w:r>
      <w:proofErr w:type="gramEnd"/>
      <w:r w:rsidRPr="00EB5DD7">
        <w:rPr>
          <w:sz w:val="18"/>
        </w:rPr>
        <w:t xml:space="preserve"> servidores de </w:t>
      </w:r>
      <w:proofErr w:type="spellStart"/>
      <w:r w:rsidRPr="00EB5DD7">
        <w:rPr>
          <w:sz w:val="18"/>
        </w:rPr>
        <w:t>telefonia</w:t>
      </w:r>
      <w:proofErr w:type="spellEnd"/>
      <w:r w:rsidRPr="00EB5DD7">
        <w:rPr>
          <w:sz w:val="18"/>
        </w:rPr>
        <w:t xml:space="preserve"> e </w:t>
      </w:r>
      <w:proofErr w:type="spellStart"/>
      <w:r w:rsidRPr="00EB5DD7">
        <w:rPr>
          <w:sz w:val="18"/>
        </w:rPr>
        <w:t>dispositivos</w:t>
      </w:r>
      <w:proofErr w:type="spellEnd"/>
      <w:r w:rsidR="00E113F0">
        <w:rPr>
          <w:sz w:val="18"/>
        </w:rPr>
        <w:t xml:space="preserve"> de </w:t>
      </w:r>
      <w:proofErr w:type="spellStart"/>
      <w:r w:rsidR="00E113F0">
        <w:rPr>
          <w:sz w:val="18"/>
        </w:rPr>
        <w:t>redes</w:t>
      </w:r>
      <w:proofErr w:type="spellEnd"/>
      <w:r w:rsidR="00E113F0">
        <w:rPr>
          <w:sz w:val="18"/>
        </w:rPr>
        <w:t xml:space="preserve"> e</w:t>
      </w:r>
      <w:bookmarkStart w:id="0" w:name="_GoBack"/>
      <w:bookmarkEnd w:id="0"/>
      <w:r w:rsidR="00295275" w:rsidRPr="00EB5DD7">
        <w:rPr>
          <w:sz w:val="18"/>
        </w:rPr>
        <w:t xml:space="preserve"> </w:t>
      </w:r>
      <w:proofErr w:type="spellStart"/>
      <w:r w:rsidR="00295275" w:rsidRPr="00EB5DD7">
        <w:rPr>
          <w:sz w:val="18"/>
        </w:rPr>
        <w:t>gerenciamento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ativos</w:t>
      </w:r>
      <w:proofErr w:type="spellEnd"/>
      <w:r w:rsidR="00295275" w:rsidRPr="00EB5DD7">
        <w:rPr>
          <w:sz w:val="18"/>
        </w:rPr>
        <w:t xml:space="preserve"> </w:t>
      </w:r>
      <w:r w:rsidR="00E113F0">
        <w:rPr>
          <w:sz w:val="18"/>
        </w:rPr>
        <w:t xml:space="preserve">      </w:t>
      </w:r>
      <w:r w:rsidR="00295275" w:rsidRPr="00EB5DD7">
        <w:rPr>
          <w:sz w:val="18"/>
        </w:rPr>
        <w:t>(s</w:t>
      </w:r>
      <w:r w:rsidRPr="00EB5DD7">
        <w:rPr>
          <w:sz w:val="18"/>
        </w:rPr>
        <w:t>mart</w:t>
      </w:r>
      <w:r w:rsidR="00295275" w:rsidRPr="00EB5DD7">
        <w:rPr>
          <w:sz w:val="18"/>
        </w:rPr>
        <w:t>phones/desktops/notebook)</w:t>
      </w:r>
      <w:r w:rsidRPr="00EB5DD7">
        <w:rPr>
          <w:sz w:val="18"/>
        </w:rPr>
        <w:t>.</w:t>
      </w:r>
      <w:r w:rsidRPr="00EB5DD7">
        <w:rPr>
          <w:sz w:val="18"/>
        </w:rPr>
        <w:br/>
        <w:t xml:space="preserve">- Suporte técnico avançado para incidentes críticos, atuando </w:t>
      </w:r>
      <w:proofErr w:type="gramStart"/>
      <w:r w:rsidRPr="00EB5DD7">
        <w:rPr>
          <w:sz w:val="18"/>
        </w:rPr>
        <w:t>como</w:t>
      </w:r>
      <w:proofErr w:type="gramEnd"/>
      <w:r w:rsidRPr="00EB5DD7">
        <w:rPr>
          <w:sz w:val="18"/>
        </w:rPr>
        <w:t xml:space="preserve"> nível 3 de suporte em </w:t>
      </w:r>
      <w:proofErr w:type="spellStart"/>
      <w:r w:rsidRPr="00EB5DD7">
        <w:rPr>
          <w:sz w:val="18"/>
        </w:rPr>
        <w:t>ambientes</w:t>
      </w:r>
      <w:proofErr w:type="spellEnd"/>
      <w:r w:rsidRPr="00EB5DD7">
        <w:rPr>
          <w:sz w:val="18"/>
        </w:rPr>
        <w:t xml:space="preserve"> de </w:t>
      </w:r>
      <w:proofErr w:type="spellStart"/>
      <w:r w:rsidRPr="00EB5DD7">
        <w:rPr>
          <w:sz w:val="18"/>
        </w:rPr>
        <w:t>alta</w:t>
      </w:r>
      <w:proofErr w:type="spellEnd"/>
      <w:r w:rsidRPr="00EB5DD7">
        <w:rPr>
          <w:sz w:val="18"/>
        </w:rPr>
        <w:t xml:space="preserve"> </w:t>
      </w:r>
      <w:proofErr w:type="spellStart"/>
      <w:r w:rsidRPr="00EB5DD7">
        <w:rPr>
          <w:sz w:val="18"/>
        </w:rPr>
        <w:t>complexidade</w:t>
      </w:r>
      <w:proofErr w:type="spellEnd"/>
      <w:r w:rsidRPr="00EB5DD7">
        <w:rPr>
          <w:sz w:val="18"/>
        </w:rPr>
        <w:t>.</w:t>
      </w:r>
    </w:p>
    <w:p w:rsidR="004D6E20" w:rsidRPr="00EB5DD7" w:rsidRDefault="00E8205A">
      <w:pPr>
        <w:pStyle w:val="Ttulo2"/>
        <w:rPr>
          <w:sz w:val="20"/>
          <w:szCs w:val="20"/>
        </w:rPr>
      </w:pPr>
      <w:proofErr w:type="spellStart"/>
      <w:r w:rsidRPr="00EB5DD7">
        <w:rPr>
          <w:sz w:val="20"/>
          <w:szCs w:val="20"/>
        </w:rPr>
        <w:t>Analista</w:t>
      </w:r>
      <w:proofErr w:type="spellEnd"/>
      <w:r w:rsidRPr="00EB5DD7">
        <w:rPr>
          <w:sz w:val="20"/>
          <w:szCs w:val="20"/>
        </w:rPr>
        <w:t xml:space="preserve"> de </w:t>
      </w:r>
      <w:proofErr w:type="spellStart"/>
      <w:r w:rsidRPr="00EB5DD7">
        <w:rPr>
          <w:sz w:val="20"/>
          <w:szCs w:val="20"/>
        </w:rPr>
        <w:t>Segurança</w:t>
      </w:r>
      <w:proofErr w:type="spellEnd"/>
      <w:r w:rsidRPr="00EB5DD7">
        <w:rPr>
          <w:sz w:val="20"/>
          <w:szCs w:val="20"/>
        </w:rPr>
        <w:t xml:space="preserve"> Jr.</w:t>
      </w:r>
    </w:p>
    <w:p w:rsidR="004D6E20" w:rsidRPr="00EB5DD7" w:rsidRDefault="00E8205A">
      <w:pPr>
        <w:rPr>
          <w:sz w:val="18"/>
        </w:rPr>
      </w:pPr>
      <w:proofErr w:type="spellStart"/>
      <w:r w:rsidRPr="00EB5DD7">
        <w:rPr>
          <w:sz w:val="18"/>
        </w:rPr>
        <w:t>Gantech</w:t>
      </w:r>
      <w:proofErr w:type="spellEnd"/>
      <w:r w:rsidRPr="00EB5DD7">
        <w:rPr>
          <w:sz w:val="18"/>
        </w:rPr>
        <w:t xml:space="preserve"> Information Safety (06/2017 - 12/2018)</w:t>
      </w:r>
    </w:p>
    <w:p w:rsidR="004D6E20" w:rsidRPr="00EB5DD7" w:rsidRDefault="00E8205A">
      <w:pPr>
        <w:rPr>
          <w:sz w:val="18"/>
        </w:rPr>
      </w:pPr>
      <w:r w:rsidRPr="00EB5DD7">
        <w:rPr>
          <w:sz w:val="18"/>
        </w:rPr>
        <w:t>- Dimens</w:t>
      </w:r>
      <w:r w:rsidRPr="00EB5DD7">
        <w:rPr>
          <w:sz w:val="18"/>
        </w:rPr>
        <w:t>ionamento e configuração de fi</w:t>
      </w:r>
      <w:r w:rsidR="00295275" w:rsidRPr="00EB5DD7">
        <w:rPr>
          <w:sz w:val="18"/>
        </w:rPr>
        <w:t>rewalls (WatchGuard, PaloAlto)</w:t>
      </w:r>
      <w:r w:rsidRPr="00EB5DD7">
        <w:rPr>
          <w:sz w:val="18"/>
        </w:rPr>
        <w:t>.</w:t>
      </w:r>
      <w:r w:rsidRPr="00EB5DD7">
        <w:rPr>
          <w:sz w:val="18"/>
        </w:rPr>
        <w:br/>
        <w:t>- Monitoramento de aplicações, conexões e protocolos, além da realização de POC's e suporte técnico a clientes, tanto remoto quanto presencial.</w:t>
      </w:r>
      <w:r w:rsidRPr="00EB5DD7">
        <w:rPr>
          <w:sz w:val="18"/>
        </w:rPr>
        <w:br/>
        <w:t>-</w:t>
      </w:r>
      <w:r w:rsidRPr="00EB5DD7">
        <w:rPr>
          <w:sz w:val="18"/>
        </w:rPr>
        <w:t xml:space="preserve"> Configuração e gerenciamento de Active Directory e Windows Server, garantindo a segurança e o bom funcionamento dos ambientes corporativos.</w:t>
      </w:r>
    </w:p>
    <w:p w:rsidR="004D6E20" w:rsidRPr="00EB5DD7" w:rsidRDefault="00E8205A">
      <w:pPr>
        <w:pStyle w:val="Ttulo1"/>
        <w:rPr>
          <w:sz w:val="20"/>
        </w:rPr>
      </w:pPr>
      <w:proofErr w:type="spellStart"/>
      <w:r w:rsidRPr="00EB5DD7">
        <w:rPr>
          <w:sz w:val="20"/>
        </w:rPr>
        <w:t>Certificações</w:t>
      </w:r>
      <w:proofErr w:type="spellEnd"/>
    </w:p>
    <w:p w:rsidR="004D6E20" w:rsidRPr="00EB5DD7" w:rsidRDefault="00E8205A">
      <w:pPr>
        <w:rPr>
          <w:sz w:val="18"/>
        </w:rPr>
      </w:pPr>
      <w:proofErr w:type="spellStart"/>
      <w:r w:rsidRPr="00EB5DD7">
        <w:rPr>
          <w:sz w:val="18"/>
        </w:rPr>
        <w:t>Profiss</w:t>
      </w:r>
      <w:r w:rsidR="000C22BE">
        <w:rPr>
          <w:sz w:val="18"/>
        </w:rPr>
        <w:t>ional</w:t>
      </w:r>
      <w:proofErr w:type="spellEnd"/>
      <w:r w:rsidR="000C22BE">
        <w:rPr>
          <w:sz w:val="18"/>
        </w:rPr>
        <w:t xml:space="preserve"> de </w:t>
      </w:r>
      <w:proofErr w:type="spellStart"/>
      <w:r w:rsidR="000C22BE">
        <w:rPr>
          <w:sz w:val="18"/>
        </w:rPr>
        <w:t>Segurança</w:t>
      </w:r>
      <w:proofErr w:type="spellEnd"/>
      <w:r w:rsidR="000C22BE">
        <w:rPr>
          <w:sz w:val="18"/>
        </w:rPr>
        <w:t xml:space="preserve"> </w:t>
      </w:r>
      <w:proofErr w:type="spellStart"/>
      <w:r w:rsidR="000C22BE">
        <w:rPr>
          <w:sz w:val="18"/>
        </w:rPr>
        <w:t>Cibernética</w:t>
      </w:r>
      <w:proofErr w:type="spellEnd"/>
      <w:r w:rsidR="000C22BE">
        <w:rPr>
          <w:sz w:val="18"/>
        </w:rPr>
        <w:t xml:space="preserve"> – CAPC.</w:t>
      </w:r>
      <w:r w:rsidRPr="00EB5DD7">
        <w:rPr>
          <w:sz w:val="18"/>
        </w:rPr>
        <w:br/>
      </w:r>
      <w:proofErr w:type="spellStart"/>
      <w:r w:rsidRPr="00EB5DD7">
        <w:rPr>
          <w:sz w:val="18"/>
        </w:rPr>
        <w:t>CertiProf</w:t>
      </w:r>
      <w:proofErr w:type="spellEnd"/>
      <w:r w:rsidRPr="00EB5DD7">
        <w:rPr>
          <w:sz w:val="18"/>
        </w:rPr>
        <w:t xml:space="preserve"> </w:t>
      </w:r>
      <w:r w:rsidR="00295275" w:rsidRPr="00EB5DD7">
        <w:rPr>
          <w:sz w:val="18"/>
        </w:rPr>
        <w:t>:</w:t>
      </w:r>
      <w:proofErr w:type="gramStart"/>
      <w:r w:rsidRPr="00EB5DD7">
        <w:rPr>
          <w:sz w:val="18"/>
        </w:rPr>
        <w:t>(</w:t>
      </w:r>
      <w:r w:rsidR="00E113F0">
        <w:rPr>
          <w:sz w:val="18"/>
        </w:rPr>
        <w:t>08</w:t>
      </w:r>
      <w:proofErr w:type="gramEnd"/>
      <w:r w:rsidR="00E113F0">
        <w:rPr>
          <w:sz w:val="18"/>
        </w:rPr>
        <w:t>/2024)</w:t>
      </w:r>
      <w:r w:rsidR="00E113F0">
        <w:rPr>
          <w:sz w:val="18"/>
        </w:rPr>
        <w:br/>
      </w:r>
      <w:r w:rsidRPr="00EB5DD7">
        <w:rPr>
          <w:sz w:val="18"/>
        </w:rPr>
        <w:t>Su</w:t>
      </w:r>
      <w:r w:rsidRPr="00EB5DD7">
        <w:rPr>
          <w:sz w:val="18"/>
        </w:rPr>
        <w:t>pport Security</w:t>
      </w:r>
      <w:r w:rsidR="00295275" w:rsidRPr="00EB5DD7">
        <w:rPr>
          <w:sz w:val="18"/>
        </w:rPr>
        <w:t>-</w:t>
      </w:r>
      <w:proofErr w:type="spellStart"/>
      <w:r w:rsidR="00295275" w:rsidRPr="00EB5DD7">
        <w:rPr>
          <w:sz w:val="18"/>
        </w:rPr>
        <w:t>Gerenciamento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equipamentos</w:t>
      </w:r>
      <w:proofErr w:type="spellEnd"/>
      <w:r w:rsidR="00295275" w:rsidRPr="00EB5DD7">
        <w:rPr>
          <w:sz w:val="18"/>
        </w:rPr>
        <w:t xml:space="preserve"> de </w:t>
      </w:r>
      <w:proofErr w:type="spellStart"/>
      <w:r w:rsidR="00295275" w:rsidRPr="00EB5DD7">
        <w:rPr>
          <w:sz w:val="18"/>
        </w:rPr>
        <w:t>rede</w:t>
      </w:r>
      <w:proofErr w:type="spellEnd"/>
      <w:r w:rsidRPr="00EB5DD7">
        <w:rPr>
          <w:sz w:val="18"/>
        </w:rPr>
        <w:br/>
        <w:t xml:space="preserve">WatchGuard: </w:t>
      </w:r>
      <w:r w:rsidRPr="00EB5DD7">
        <w:rPr>
          <w:sz w:val="18"/>
        </w:rPr>
        <w:t>(09/2014 - 09/2018)</w:t>
      </w:r>
    </w:p>
    <w:p w:rsidR="004D6E20" w:rsidRPr="00EB5DD7" w:rsidRDefault="00E8205A">
      <w:pPr>
        <w:pStyle w:val="Ttulo1"/>
        <w:rPr>
          <w:sz w:val="20"/>
          <w:szCs w:val="20"/>
        </w:rPr>
      </w:pPr>
      <w:proofErr w:type="spellStart"/>
      <w:r w:rsidRPr="00EB5DD7">
        <w:rPr>
          <w:sz w:val="20"/>
          <w:szCs w:val="20"/>
        </w:rPr>
        <w:t>Habilidades</w:t>
      </w:r>
      <w:proofErr w:type="spellEnd"/>
      <w:r w:rsidRPr="00EB5DD7">
        <w:rPr>
          <w:sz w:val="20"/>
          <w:szCs w:val="20"/>
        </w:rPr>
        <w:t xml:space="preserve"> </w:t>
      </w:r>
      <w:proofErr w:type="spellStart"/>
      <w:r w:rsidRPr="00EB5DD7">
        <w:rPr>
          <w:sz w:val="20"/>
          <w:szCs w:val="20"/>
        </w:rPr>
        <w:t>Técnicas</w:t>
      </w:r>
      <w:proofErr w:type="spellEnd"/>
    </w:p>
    <w:p w:rsidR="004D6E20" w:rsidRPr="00EB5DD7" w:rsidRDefault="000C22BE">
      <w:pPr>
        <w:rPr>
          <w:sz w:val="18"/>
        </w:rPr>
      </w:pPr>
      <w:proofErr w:type="spellStart"/>
      <w:r>
        <w:rPr>
          <w:sz w:val="18"/>
        </w:rPr>
        <w:t>R</w:t>
      </w:r>
      <w:r w:rsidR="00FF63ED" w:rsidRPr="00EB5DD7">
        <w:rPr>
          <w:sz w:val="18"/>
        </w:rPr>
        <w:t>edes</w:t>
      </w:r>
      <w:proofErr w:type="spellEnd"/>
      <w:r w:rsidR="00FF63ED" w:rsidRPr="00EB5DD7">
        <w:rPr>
          <w:sz w:val="18"/>
        </w:rPr>
        <w:t xml:space="preserve">: </w:t>
      </w:r>
      <w:proofErr w:type="spellStart"/>
      <w:r w:rsidR="00FF63ED" w:rsidRPr="00EB5DD7">
        <w:rPr>
          <w:sz w:val="18"/>
        </w:rPr>
        <w:t>Pfsense</w:t>
      </w:r>
      <w:proofErr w:type="spellEnd"/>
      <w:r w:rsidR="00FF63ED" w:rsidRPr="00EB5DD7">
        <w:rPr>
          <w:sz w:val="18"/>
        </w:rPr>
        <w:t xml:space="preserve">, </w:t>
      </w:r>
      <w:proofErr w:type="spellStart"/>
      <w:r w:rsidR="00FF63ED" w:rsidRPr="00EB5DD7">
        <w:rPr>
          <w:sz w:val="18"/>
        </w:rPr>
        <w:t>Watchguard</w:t>
      </w:r>
      <w:proofErr w:type="spellEnd"/>
      <w:r w:rsidR="00E8205A" w:rsidRPr="00EB5DD7">
        <w:rPr>
          <w:sz w:val="18"/>
        </w:rPr>
        <w:t>, Forti</w:t>
      </w:r>
      <w:r w:rsidR="00FF63ED" w:rsidRPr="00EB5DD7">
        <w:rPr>
          <w:sz w:val="18"/>
        </w:rPr>
        <w:t xml:space="preserve">net, </w:t>
      </w:r>
      <w:proofErr w:type="spellStart"/>
      <w:r w:rsidR="00FF63ED" w:rsidRPr="00EB5DD7">
        <w:rPr>
          <w:sz w:val="18"/>
        </w:rPr>
        <w:t>Pallo</w:t>
      </w:r>
      <w:proofErr w:type="spellEnd"/>
      <w:r w:rsidR="00FF63ED" w:rsidRPr="00EB5DD7">
        <w:rPr>
          <w:sz w:val="18"/>
        </w:rPr>
        <w:t xml:space="preserve"> Alto</w:t>
      </w:r>
      <w:r w:rsidR="00FF63ED" w:rsidRPr="00EB5DD7">
        <w:rPr>
          <w:sz w:val="18"/>
        </w:rPr>
        <w:br/>
      </w:r>
      <w:r>
        <w:rPr>
          <w:sz w:val="18"/>
        </w:rPr>
        <w:t>S.O</w:t>
      </w:r>
      <w:proofErr w:type="gramStart"/>
      <w:r>
        <w:rPr>
          <w:sz w:val="18"/>
        </w:rPr>
        <w:t xml:space="preserve">. </w:t>
      </w:r>
      <w:r w:rsidR="00FF63ED" w:rsidRPr="00EB5DD7">
        <w:rPr>
          <w:sz w:val="18"/>
        </w:rPr>
        <w:t>:</w:t>
      </w:r>
      <w:proofErr w:type="gramEnd"/>
      <w:r w:rsidR="00FF63ED" w:rsidRPr="00EB5DD7">
        <w:rPr>
          <w:sz w:val="18"/>
        </w:rPr>
        <w:t xml:space="preserve"> </w:t>
      </w:r>
      <w:r>
        <w:rPr>
          <w:sz w:val="18"/>
        </w:rPr>
        <w:t xml:space="preserve">MAC OS, </w:t>
      </w:r>
      <w:r w:rsidR="00FF63ED" w:rsidRPr="00EB5DD7">
        <w:rPr>
          <w:sz w:val="18"/>
        </w:rPr>
        <w:t>CentOS</w:t>
      </w:r>
      <w:r w:rsidR="00E8205A" w:rsidRPr="00EB5DD7">
        <w:rPr>
          <w:sz w:val="18"/>
        </w:rPr>
        <w:t>,</w:t>
      </w:r>
      <w:r w:rsidR="00FF63ED" w:rsidRPr="00EB5DD7">
        <w:rPr>
          <w:sz w:val="18"/>
        </w:rPr>
        <w:t xml:space="preserve"> Ubuntu e </w:t>
      </w:r>
      <w:r w:rsidR="00E8205A" w:rsidRPr="00EB5DD7">
        <w:rPr>
          <w:sz w:val="18"/>
        </w:rPr>
        <w:t xml:space="preserve"> Windows Server</w:t>
      </w:r>
      <w:r w:rsidR="00E8205A" w:rsidRPr="00EB5DD7">
        <w:rPr>
          <w:sz w:val="18"/>
        </w:rPr>
        <w:br/>
      </w:r>
      <w:proofErr w:type="spellStart"/>
      <w:r w:rsidR="00E8205A" w:rsidRPr="00EB5DD7">
        <w:rPr>
          <w:sz w:val="18"/>
        </w:rPr>
        <w:t>Automação</w:t>
      </w:r>
      <w:proofErr w:type="spellEnd"/>
      <w:r w:rsidR="00E8205A" w:rsidRPr="00EB5DD7">
        <w:rPr>
          <w:sz w:val="18"/>
        </w:rPr>
        <w:t xml:space="preserve"> e Gerenciamento de Configuração: Ansible, Puppet, Terraform</w:t>
      </w:r>
      <w:r w:rsidR="00E8205A" w:rsidRPr="00EB5DD7">
        <w:rPr>
          <w:sz w:val="18"/>
        </w:rPr>
        <w:br/>
        <w:t xml:space="preserve">Segurança da </w:t>
      </w:r>
      <w:proofErr w:type="spellStart"/>
      <w:r w:rsidR="00E8205A" w:rsidRPr="00EB5DD7">
        <w:rPr>
          <w:sz w:val="18"/>
        </w:rPr>
        <w:t>Informação</w:t>
      </w:r>
      <w:proofErr w:type="spellEnd"/>
      <w:r w:rsidR="00E8205A" w:rsidRPr="00EB5DD7">
        <w:rPr>
          <w:sz w:val="18"/>
        </w:rPr>
        <w:t>: IDS/IPS, SIEM, Firewalls</w:t>
      </w:r>
      <w:r w:rsidR="00EB5DD7" w:rsidRPr="00EB5DD7">
        <w:rPr>
          <w:sz w:val="18"/>
        </w:rPr>
        <w:t>.</w:t>
      </w:r>
      <w:r w:rsidR="00E8205A" w:rsidRPr="00EB5DD7">
        <w:rPr>
          <w:sz w:val="18"/>
        </w:rPr>
        <w:br/>
        <w:t>Gestão de In</w:t>
      </w:r>
      <w:r w:rsidR="00FF63ED" w:rsidRPr="00EB5DD7">
        <w:rPr>
          <w:sz w:val="18"/>
        </w:rPr>
        <w:t xml:space="preserve">cidentes: ITIL, </w:t>
      </w:r>
      <w:proofErr w:type="spellStart"/>
      <w:r w:rsidR="00FF63ED" w:rsidRPr="00EB5DD7">
        <w:rPr>
          <w:sz w:val="18"/>
        </w:rPr>
        <w:t>ServiceNow</w:t>
      </w:r>
      <w:proofErr w:type="spellEnd"/>
      <w:r w:rsidR="00FF63ED" w:rsidRPr="00EB5DD7">
        <w:rPr>
          <w:sz w:val="18"/>
        </w:rPr>
        <w:t>.</w:t>
      </w:r>
    </w:p>
    <w:sectPr w:rsidR="004D6E20" w:rsidRPr="00EB5DD7" w:rsidSect="00EB5DD7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22BE"/>
    <w:rsid w:val="001212D4"/>
    <w:rsid w:val="0015074B"/>
    <w:rsid w:val="0026581C"/>
    <w:rsid w:val="00295275"/>
    <w:rsid w:val="0029639D"/>
    <w:rsid w:val="00326F90"/>
    <w:rsid w:val="004D6E20"/>
    <w:rsid w:val="007357E7"/>
    <w:rsid w:val="007D361A"/>
    <w:rsid w:val="00AA1D8D"/>
    <w:rsid w:val="00B47730"/>
    <w:rsid w:val="00CB0664"/>
    <w:rsid w:val="00E113F0"/>
    <w:rsid w:val="00E8205A"/>
    <w:rsid w:val="00EB5DD7"/>
    <w:rsid w:val="00FC693F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014F566-971D-4F74-A48B-96098DD6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lectable-text">
    <w:name w:val="selectable-text"/>
    <w:basedOn w:val="Fontepargpadro"/>
    <w:rsid w:val="0029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AFEEB-1C61-4FB2-A5AC-0147015F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Akiilh Anderson Ribeiro de Oliveira</cp:lastModifiedBy>
  <cp:revision>2</cp:revision>
  <dcterms:created xsi:type="dcterms:W3CDTF">2024-08-20T01:02:00Z</dcterms:created>
  <dcterms:modified xsi:type="dcterms:W3CDTF">2024-08-20T01:02:00Z</dcterms:modified>
  <cp:category/>
</cp:coreProperties>
</file>