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65F" w:rsidRDefault="00490D0D">
      <w:pPr>
        <w:pStyle w:val="Ttulo"/>
      </w:pPr>
      <w:r>
        <w:t>Akiilh Anderson Ribeiro de Oliveira</w:t>
      </w:r>
    </w:p>
    <w:p w:rsidR="00EE065F" w:rsidRDefault="00490D0D">
      <w:proofErr w:type="spellStart"/>
      <w:r>
        <w:t>Rua</w:t>
      </w:r>
      <w:proofErr w:type="spellEnd"/>
      <w:r>
        <w:t xml:space="preserve"> Valadares 95 - CEP 02805-070, </w:t>
      </w:r>
      <w:proofErr w:type="spellStart"/>
      <w:r>
        <w:t>Freguesia</w:t>
      </w:r>
      <w:proofErr w:type="spellEnd"/>
      <w:r>
        <w:t xml:space="preserve"> do Ó - São Paulo, SP</w:t>
      </w:r>
      <w:r w:rsidR="00D16FB2">
        <w:br/>
      </w:r>
      <w:r>
        <w:t>T</w:t>
      </w:r>
      <w:r w:rsidR="002D2363">
        <w:t xml:space="preserve">el: (11) 96420-7694, messages: </w:t>
      </w:r>
      <w:bookmarkStart w:id="0" w:name="_GoBack"/>
      <w:bookmarkEnd w:id="0"/>
      <w:r>
        <w:t>(11) 96366-8717 – PCD</w:t>
      </w:r>
      <w:r w:rsidR="00D16FB2">
        <w:br/>
      </w:r>
      <w:r>
        <w:t>Sex: Male - Email: akiilh@hotmail.com</w:t>
      </w:r>
    </w:p>
    <w:p w:rsidR="00EE065F" w:rsidRDefault="00490D0D">
      <w:pPr>
        <w:pStyle w:val="Ttulo1"/>
      </w:pPr>
      <w:r>
        <w:t>Objective</w:t>
      </w:r>
    </w:p>
    <w:p w:rsidR="00EE065F" w:rsidRDefault="00490D0D">
      <w:r>
        <w:t xml:space="preserve">Seeking a position as a Network </w:t>
      </w:r>
      <w:r>
        <w:t>Analyst or Cloud Infrastructure Analyst, where I can apply my experience in networks, infrastructure, and information security, focusing on Azure environments, network monitoring, and corporate security policy management.</w:t>
      </w:r>
    </w:p>
    <w:p w:rsidR="00EE065F" w:rsidRDefault="00490D0D">
      <w:pPr>
        <w:pStyle w:val="Ttulo1"/>
      </w:pPr>
      <w:r>
        <w:t>Educational Background</w:t>
      </w:r>
    </w:p>
    <w:p w:rsidR="00EE065F" w:rsidRDefault="00490D0D">
      <w:r>
        <w:t xml:space="preserve">Bachelor's </w:t>
      </w:r>
      <w:r>
        <w:t>in Information Systems</w:t>
      </w:r>
      <w:r>
        <w:br/>
        <w:t>Faculdade Sumaré - São Paulo, SP – 2018</w:t>
      </w:r>
    </w:p>
    <w:p w:rsidR="00EE065F" w:rsidRDefault="00490D0D">
      <w:pPr>
        <w:pStyle w:val="Ttulo1"/>
      </w:pPr>
      <w:r>
        <w:t>Professional Experience</w:t>
      </w:r>
    </w:p>
    <w:p w:rsidR="00EE065F" w:rsidRDefault="00661322">
      <w:pPr>
        <w:pStyle w:val="Ttulo2"/>
      </w:pPr>
      <w:r>
        <w:t>Support Analyst</w:t>
      </w:r>
    </w:p>
    <w:p w:rsidR="00EE065F" w:rsidRDefault="00490D0D">
      <w:r>
        <w:t>Premier Quality (03/2019 - Present</w:t>
      </w:r>
      <w:proofErr w:type="gramStart"/>
      <w:r>
        <w:t>)</w:t>
      </w:r>
      <w:proofErr w:type="gramEnd"/>
      <w:r>
        <w:br/>
        <w:t>Projects: PROTEGE, HONDA, Brasil Brokers, Abyara, Credmorar, Desenrola</w:t>
      </w:r>
    </w:p>
    <w:p w:rsidR="00EE065F" w:rsidRDefault="00490D0D">
      <w:r>
        <w:t>- Management of polici</w:t>
      </w:r>
      <w:r>
        <w:t>es and resources in Office 365 and working on platforms such as Cloud Azure AD, PIM-Intune, Service Desk, ServiceNow, and SCCM.</w:t>
      </w:r>
      <w:r>
        <w:br/>
        <w:t>- Configuration of network equipment (switches), print servers, and tape backup servers.</w:t>
      </w:r>
      <w:r>
        <w:br/>
        <w:t>- Management of local networks, telepho</w:t>
      </w:r>
      <w:r>
        <w:t>ny servers, network devices, and asset management (smartphones/desktops/notebooks).</w:t>
      </w:r>
      <w:r>
        <w:br/>
        <w:t>- Advanced technical support for critical incidents, acting as a level 3 support in high-complexity environments.</w:t>
      </w:r>
    </w:p>
    <w:p w:rsidR="00EE065F" w:rsidRDefault="00490D0D">
      <w:pPr>
        <w:pStyle w:val="Ttulo2"/>
      </w:pPr>
      <w:r>
        <w:t>Junior Security Analyst</w:t>
      </w:r>
    </w:p>
    <w:p w:rsidR="00EE065F" w:rsidRDefault="00490D0D">
      <w:r>
        <w:t>Gantech Information Safety (06/201</w:t>
      </w:r>
      <w:r>
        <w:t>7 - 12/2018)</w:t>
      </w:r>
    </w:p>
    <w:p w:rsidR="00EE065F" w:rsidRDefault="00490D0D">
      <w:r>
        <w:t>- Sizing and configuration of firewalls (WatchGuard, PaloAlto).</w:t>
      </w:r>
      <w:r>
        <w:br/>
        <w:t>- Monitoring of applications, connections, and protocols, as well as performing POCs and providing technical support to clients both remotely and on-site.</w:t>
      </w:r>
      <w:r>
        <w:br/>
        <w:t>- Configuration and mana</w:t>
      </w:r>
      <w:r>
        <w:t>gement of Active Directory and Windows Server, ensuring the security and proper functioning of corporate environments.</w:t>
      </w:r>
    </w:p>
    <w:p w:rsidR="00EE065F" w:rsidRDefault="00490D0D">
      <w:pPr>
        <w:pStyle w:val="Ttulo1"/>
      </w:pPr>
      <w:r>
        <w:lastRenderedPageBreak/>
        <w:t>Certifications</w:t>
      </w:r>
    </w:p>
    <w:p w:rsidR="00EE065F" w:rsidRDefault="00490D0D">
      <w:r>
        <w:t>Cybersecurity Professional (CAPC</w:t>
      </w:r>
      <w:proofErr w:type="gramStart"/>
      <w:r>
        <w:t>)</w:t>
      </w:r>
      <w:proofErr w:type="gramEnd"/>
      <w:r>
        <w:br/>
        <w:t>CertiProf (08/2024)</w:t>
      </w:r>
      <w:r>
        <w:br/>
        <w:t>Support Security - Network Equipment Management</w:t>
      </w:r>
      <w:r>
        <w:br/>
        <w:t xml:space="preserve">WatchGuard (09/2014 </w:t>
      </w:r>
      <w:r>
        <w:t>- 09/2018)</w:t>
      </w:r>
    </w:p>
    <w:p w:rsidR="00EE065F" w:rsidRDefault="00490D0D">
      <w:pPr>
        <w:pStyle w:val="Ttulo1"/>
      </w:pPr>
      <w:r>
        <w:t>Skills</w:t>
      </w:r>
    </w:p>
    <w:p w:rsidR="00EE065F" w:rsidRDefault="00490D0D">
      <w:r>
        <w:t>Networks: Pfsense, WatchGuard, Fortinet, Palo Alto</w:t>
      </w:r>
      <w:r>
        <w:br/>
        <w:t>Operating Systems: MAC OS, CentOS, Ubuntu, Windows Server</w:t>
      </w:r>
      <w:r>
        <w:br/>
        <w:t>Automation and Configuration Management: Ansible, Puppet, Terraform</w:t>
      </w:r>
      <w:r>
        <w:br/>
        <w:t>Information Security: IDS/IPS, SIEM, Firewalls</w:t>
      </w:r>
      <w:r>
        <w:br/>
        <w:t>Inci</w:t>
      </w:r>
      <w:r>
        <w:t>dent Management: ITIL, ServiceNow</w:t>
      </w:r>
    </w:p>
    <w:sectPr w:rsidR="00EE06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D2363"/>
    <w:rsid w:val="00326F90"/>
    <w:rsid w:val="00490D0D"/>
    <w:rsid w:val="00661322"/>
    <w:rsid w:val="00AA1D8D"/>
    <w:rsid w:val="00B47730"/>
    <w:rsid w:val="00CB0664"/>
    <w:rsid w:val="00D16FB2"/>
    <w:rsid w:val="00D62500"/>
    <w:rsid w:val="00EE0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226FCF-E48C-4307-852C-0AF061CA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973944-B9B1-4772-BC8E-79A6D014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Akiilh Anderson Ribeiro de Oliveira</cp:lastModifiedBy>
  <cp:revision>2</cp:revision>
  <dcterms:created xsi:type="dcterms:W3CDTF">2024-08-20T01:18:00Z</dcterms:created>
  <dcterms:modified xsi:type="dcterms:W3CDTF">2024-08-20T01:18:00Z</dcterms:modified>
  <cp:category/>
</cp:coreProperties>
</file>